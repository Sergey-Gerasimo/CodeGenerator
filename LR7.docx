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№ п/п</w:t>
            </w:r>
          </w:p>
        </w:tc>
        <w:tc>
          <w:tcPr>
            <w:tcW w:type="dxa" w:w="1440"/>
          </w:tcPr>
          <w:p>
            <w:r>
              <w:t>Символ</w:t>
            </w:r>
          </w:p>
        </w:tc>
        <w:tc>
          <w:tcPr>
            <w:tcW w:type="dxa" w:w="1440"/>
          </w:tcPr>
          <w:p>
            <w:r>
              <w:t>Код символа</w:t>
            </w:r>
          </w:p>
        </w:tc>
        <w:tc>
          <w:tcPr>
            <w:tcW w:type="dxa" w:w="1440"/>
          </w:tcPr>
          <w:p>
            <w:r>
              <w:t>Число вхождений символа в текст</w:t>
            </w:r>
          </w:p>
        </w:tc>
        <w:tc>
          <w:tcPr>
            <w:tcW w:type="dxa" w:w="1440"/>
          </w:tcPr>
          <w:p>
            <w:r>
              <w:t>Вероятность вхождения символа (рi)</w:t>
            </w:r>
          </w:p>
        </w:tc>
        <w:tc>
          <w:tcPr>
            <w:tcW w:type="dxa" w:w="1440"/>
          </w:tcPr>
          <w:p>
            <w:r>
              <w:t>Ii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А</w:t>
            </w:r>
          </w:p>
        </w:tc>
        <w:tc>
          <w:tcPr>
            <w:tcW w:type="dxa" w:w="1440"/>
          </w:tcPr>
          <w:p>
            <w:r>
              <w:t>1040</w:t>
            </w:r>
          </w:p>
        </w:tc>
        <w:tc>
          <w:tcPr>
            <w:tcW w:type="dxa" w:w="1440"/>
          </w:tcPr>
          <w:p>
            <w:r>
              <w:t>89223</w:t>
            </w:r>
          </w:p>
        </w:tc>
        <w:tc>
          <w:tcPr>
            <w:tcW w:type="dxa" w:w="1440"/>
          </w:tcPr>
          <w:p>
            <w:r>
              <w:t>0.06821</w:t>
            </w:r>
          </w:p>
        </w:tc>
        <w:tc>
          <w:tcPr>
            <w:tcW w:type="dxa" w:w="1440"/>
          </w:tcPr>
          <w:p>
            <w:r>
              <w:t>3.87395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В</w:t>
            </w:r>
          </w:p>
        </w:tc>
        <w:tc>
          <w:tcPr>
            <w:tcW w:type="dxa" w:w="1440"/>
          </w:tcPr>
          <w:p>
            <w:r>
              <w:t>1042</w:t>
            </w:r>
          </w:p>
        </w:tc>
        <w:tc>
          <w:tcPr>
            <w:tcW w:type="dxa" w:w="1440"/>
          </w:tcPr>
          <w:p>
            <w:r>
              <w:t>48805</w:t>
            </w:r>
          </w:p>
        </w:tc>
        <w:tc>
          <w:tcPr>
            <w:tcW w:type="dxa" w:w="1440"/>
          </w:tcPr>
          <w:p>
            <w:r>
              <w:t>0.03731</w:t>
            </w:r>
          </w:p>
        </w:tc>
        <w:tc>
          <w:tcPr>
            <w:tcW w:type="dxa" w:w="1440"/>
          </w:tcPr>
          <w:p>
            <w:r>
              <w:t>4.74434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Б</w:t>
            </w:r>
          </w:p>
        </w:tc>
        <w:tc>
          <w:tcPr>
            <w:tcW w:type="dxa" w:w="1440"/>
          </w:tcPr>
          <w:p>
            <w:r>
              <w:t>1041</w:t>
            </w:r>
          </w:p>
        </w:tc>
        <w:tc>
          <w:tcPr>
            <w:tcW w:type="dxa" w:w="1440"/>
          </w:tcPr>
          <w:p>
            <w:r>
              <w:t>16996</w:t>
            </w:r>
          </w:p>
        </w:tc>
        <w:tc>
          <w:tcPr>
            <w:tcW w:type="dxa" w:w="1440"/>
          </w:tcPr>
          <w:p>
            <w:r>
              <w:t>0.01299</w:t>
            </w:r>
          </w:p>
        </w:tc>
        <w:tc>
          <w:tcPr>
            <w:tcW w:type="dxa" w:w="1440"/>
          </w:tcPr>
          <w:p>
            <w:r>
              <w:t>6.26617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Г</w:t>
            </w:r>
          </w:p>
        </w:tc>
        <w:tc>
          <w:tcPr>
            <w:tcW w:type="dxa" w:w="1440"/>
          </w:tcPr>
          <w:p>
            <w:r>
              <w:t>1043</w:t>
            </w:r>
          </w:p>
        </w:tc>
        <w:tc>
          <w:tcPr>
            <w:tcW w:type="dxa" w:w="1440"/>
          </w:tcPr>
          <w:p>
            <w:r>
              <w:t>22132</w:t>
            </w:r>
          </w:p>
        </w:tc>
        <w:tc>
          <w:tcPr>
            <w:tcW w:type="dxa" w:w="1440"/>
          </w:tcPr>
          <w:p>
            <w:r>
              <w:t>0.01692</w:t>
            </w:r>
          </w:p>
        </w:tc>
        <w:tc>
          <w:tcPr>
            <w:tcW w:type="dxa" w:w="1440"/>
          </w:tcPr>
          <w:p>
            <w:r>
              <w:t>5.88523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Д</w:t>
            </w:r>
          </w:p>
        </w:tc>
        <w:tc>
          <w:tcPr>
            <w:tcW w:type="dxa" w:w="1440"/>
          </w:tcPr>
          <w:p>
            <w:r>
              <w:t>1044</w:t>
            </w:r>
          </w:p>
        </w:tc>
        <w:tc>
          <w:tcPr>
            <w:tcW w:type="dxa" w:w="1440"/>
          </w:tcPr>
          <w:p>
            <w:r>
              <w:t>30636</w:t>
            </w:r>
          </w:p>
        </w:tc>
        <w:tc>
          <w:tcPr>
            <w:tcW w:type="dxa" w:w="1440"/>
          </w:tcPr>
          <w:p>
            <w:r>
              <w:t>0.02342</w:t>
            </w:r>
          </w:p>
        </w:tc>
        <w:tc>
          <w:tcPr>
            <w:tcW w:type="dxa" w:w="1440"/>
          </w:tcPr>
          <w:p>
            <w:r>
              <w:t>5.41614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Е</w:t>
            </w:r>
          </w:p>
        </w:tc>
        <w:tc>
          <w:tcPr>
            <w:tcW w:type="dxa" w:w="1440"/>
          </w:tcPr>
          <w:p>
            <w:r>
              <w:t>1045</w:t>
            </w:r>
          </w:p>
        </w:tc>
        <w:tc>
          <w:tcPr>
            <w:tcW w:type="dxa" w:w="1440"/>
          </w:tcPr>
          <w:p>
            <w:r>
              <w:t>78592</w:t>
            </w:r>
          </w:p>
        </w:tc>
        <w:tc>
          <w:tcPr>
            <w:tcW w:type="dxa" w:w="1440"/>
          </w:tcPr>
          <w:p>
            <w:r>
              <w:t>0.06008</w:t>
            </w:r>
          </w:p>
        </w:tc>
        <w:tc>
          <w:tcPr>
            <w:tcW w:type="dxa" w:w="1440"/>
          </w:tcPr>
          <w:p>
            <w:r>
              <w:t>4.05698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Ж</w:t>
            </w:r>
          </w:p>
        </w:tc>
        <w:tc>
          <w:tcPr>
            <w:tcW w:type="dxa" w:w="1440"/>
          </w:tcPr>
          <w:p>
            <w:r>
              <w:t>1046</w:t>
            </w:r>
          </w:p>
        </w:tc>
        <w:tc>
          <w:tcPr>
            <w:tcW w:type="dxa" w:w="1440"/>
          </w:tcPr>
          <w:p>
            <w:r>
              <w:t>9291</w:t>
            </w:r>
          </w:p>
        </w:tc>
        <w:tc>
          <w:tcPr>
            <w:tcW w:type="dxa" w:w="1440"/>
          </w:tcPr>
          <w:p>
            <w:r>
              <w:t>0.0071</w:t>
            </w:r>
          </w:p>
        </w:tc>
        <w:tc>
          <w:tcPr>
            <w:tcW w:type="dxa" w:w="1440"/>
          </w:tcPr>
          <w:p>
            <w:r>
              <w:t>7.13746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З</w:t>
            </w:r>
          </w:p>
        </w:tc>
        <w:tc>
          <w:tcPr>
            <w:tcW w:type="dxa" w:w="1440"/>
          </w:tcPr>
          <w:p>
            <w:r>
              <w:t>1047</w:t>
            </w:r>
          </w:p>
        </w:tc>
        <w:tc>
          <w:tcPr>
            <w:tcW w:type="dxa" w:w="1440"/>
          </w:tcPr>
          <w:p>
            <w:r>
              <w:t>19291</w:t>
            </w:r>
          </w:p>
        </w:tc>
        <w:tc>
          <w:tcPr>
            <w:tcW w:type="dxa" w:w="1440"/>
          </w:tcPr>
          <w:p>
            <w:r>
              <w:t>0.01475</w:t>
            </w:r>
          </w:p>
        </w:tc>
        <w:tc>
          <w:tcPr>
            <w:tcW w:type="dxa" w:w="1440"/>
          </w:tcPr>
          <w:p>
            <w:r>
              <w:t>6.08344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И</w:t>
            </w:r>
          </w:p>
        </w:tc>
        <w:tc>
          <w:tcPr>
            <w:tcW w:type="dxa" w:w="1440"/>
          </w:tcPr>
          <w:p>
            <w:r>
              <w:t>1048</w:t>
            </w:r>
          </w:p>
        </w:tc>
        <w:tc>
          <w:tcPr>
            <w:tcW w:type="dxa" w:w="1440"/>
          </w:tcPr>
          <w:p>
            <w:r>
              <w:t>71481</w:t>
            </w:r>
          </w:p>
        </w:tc>
        <w:tc>
          <w:tcPr>
            <w:tcW w:type="dxa" w:w="1440"/>
          </w:tcPr>
          <w:p>
            <w:r>
              <w:t>0.05464</w:t>
            </w:r>
          </w:p>
        </w:tc>
        <w:tc>
          <w:tcPr>
            <w:tcW w:type="dxa" w:w="1440"/>
          </w:tcPr>
          <w:p>
            <w:r>
              <w:t>4.19381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Й</w:t>
            </w:r>
          </w:p>
        </w:tc>
        <w:tc>
          <w:tcPr>
            <w:tcW w:type="dxa" w:w="1440"/>
          </w:tcPr>
          <w:p>
            <w:r>
              <w:t>1049</w:t>
            </w:r>
          </w:p>
        </w:tc>
        <w:tc>
          <w:tcPr>
            <w:tcW w:type="dxa" w:w="1440"/>
          </w:tcPr>
          <w:p>
            <w:r>
              <w:t>15596</w:t>
            </w:r>
          </w:p>
        </w:tc>
        <w:tc>
          <w:tcPr>
            <w:tcW w:type="dxa" w:w="1440"/>
          </w:tcPr>
          <w:p>
            <w:r>
              <w:t>0.01192</w:t>
            </w:r>
          </w:p>
        </w:tc>
        <w:tc>
          <w:tcPr>
            <w:tcW w:type="dxa" w:w="1440"/>
          </w:tcPr>
          <w:p>
            <w:r>
              <w:t>6.39019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К</w:t>
            </w:r>
          </w:p>
        </w:tc>
        <w:tc>
          <w:tcPr>
            <w:tcW w:type="dxa" w:w="1440"/>
          </w:tcPr>
          <w:p>
            <w:r>
              <w:t>1050</w:t>
            </w:r>
          </w:p>
        </w:tc>
        <w:tc>
          <w:tcPr>
            <w:tcW w:type="dxa" w:w="1440"/>
          </w:tcPr>
          <w:p>
            <w:r>
              <w:t>42730</w:t>
            </w:r>
          </w:p>
        </w:tc>
        <w:tc>
          <w:tcPr>
            <w:tcW w:type="dxa" w:w="1440"/>
          </w:tcPr>
          <w:p>
            <w:r>
              <w:t>0.03266</w:t>
            </w:r>
          </w:p>
        </w:tc>
        <w:tc>
          <w:tcPr>
            <w:tcW w:type="dxa" w:w="1440"/>
          </w:tcPr>
          <w:p>
            <w:r>
              <w:t>4.93612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Л</w:t>
            </w:r>
          </w:p>
        </w:tc>
        <w:tc>
          <w:tcPr>
            <w:tcW w:type="dxa" w:w="1440"/>
          </w:tcPr>
          <w:p>
            <w:r>
              <w:t>1051</w:t>
            </w:r>
          </w:p>
        </w:tc>
        <w:tc>
          <w:tcPr>
            <w:tcW w:type="dxa" w:w="1440"/>
          </w:tcPr>
          <w:p>
            <w:r>
              <w:t>55217</w:t>
            </w:r>
          </w:p>
        </w:tc>
        <w:tc>
          <w:tcPr>
            <w:tcW w:type="dxa" w:w="1440"/>
          </w:tcPr>
          <w:p>
            <w:r>
              <w:t>0.04221</w:t>
            </w:r>
          </w:p>
        </w:tc>
        <w:tc>
          <w:tcPr>
            <w:tcW w:type="dxa" w:w="1440"/>
          </w:tcPr>
          <w:p>
            <w:r>
              <w:t>4.56625</w:t>
            </w:r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М</w:t>
            </w:r>
          </w:p>
        </w:tc>
        <w:tc>
          <w:tcPr>
            <w:tcW w:type="dxa" w:w="1440"/>
          </w:tcPr>
          <w:p>
            <w:r>
              <w:t>1052</w:t>
            </w:r>
          </w:p>
        </w:tc>
        <w:tc>
          <w:tcPr>
            <w:tcW w:type="dxa" w:w="1440"/>
          </w:tcPr>
          <w:p>
            <w:r>
              <w:t>29704</w:t>
            </w:r>
          </w:p>
        </w:tc>
        <w:tc>
          <w:tcPr>
            <w:tcW w:type="dxa" w:w="1440"/>
          </w:tcPr>
          <w:p>
            <w:r>
              <w:t>0.02271</w:t>
            </w:r>
          </w:p>
        </w:tc>
        <w:tc>
          <w:tcPr>
            <w:tcW w:type="dxa" w:w="1440"/>
          </w:tcPr>
          <w:p>
            <w:r>
              <w:t>5.46071</w:t>
            </w:r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Н</w:t>
            </w:r>
          </w:p>
        </w:tc>
        <w:tc>
          <w:tcPr>
            <w:tcW w:type="dxa" w:w="1440"/>
          </w:tcPr>
          <w:p>
            <w:r>
              <w:t>1053</w:t>
            </w:r>
          </w:p>
        </w:tc>
        <w:tc>
          <w:tcPr>
            <w:tcW w:type="dxa" w:w="1440"/>
          </w:tcPr>
          <w:p>
            <w:r>
              <w:t>63230</w:t>
            </w:r>
          </w:p>
        </w:tc>
        <w:tc>
          <w:tcPr>
            <w:tcW w:type="dxa" w:w="1440"/>
          </w:tcPr>
          <w:p>
            <w:r>
              <w:t>0.04834</w:t>
            </w:r>
          </w:p>
        </w:tc>
        <w:tc>
          <w:tcPr>
            <w:tcW w:type="dxa" w:w="1440"/>
          </w:tcPr>
          <w:p>
            <w:r>
              <w:t>4.37076</w:t>
            </w:r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О</w:t>
            </w:r>
          </w:p>
        </w:tc>
        <w:tc>
          <w:tcPr>
            <w:tcW w:type="dxa" w:w="1440"/>
          </w:tcPr>
          <w:p>
            <w:r>
              <w:t>1054</w:t>
            </w:r>
          </w:p>
        </w:tc>
        <w:tc>
          <w:tcPr>
            <w:tcW w:type="dxa" w:w="1440"/>
          </w:tcPr>
          <w:p>
            <w:r>
              <w:t>110270</w:t>
            </w:r>
          </w:p>
        </w:tc>
        <w:tc>
          <w:tcPr>
            <w:tcW w:type="dxa" w:w="1440"/>
          </w:tcPr>
          <w:p>
            <w:r>
              <w:t>0.0843</w:t>
            </w:r>
          </w:p>
        </w:tc>
        <w:tc>
          <w:tcPr>
            <w:tcW w:type="dxa" w:w="1440"/>
          </w:tcPr>
          <w:p>
            <w:r>
              <w:t>3.5684</w:t>
            </w:r>
          </w:p>
        </w:tc>
      </w:tr>
      <w:tr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П</w:t>
            </w:r>
          </w:p>
        </w:tc>
        <w:tc>
          <w:tcPr>
            <w:tcW w:type="dxa" w:w="1440"/>
          </w:tcPr>
          <w:p>
            <w:r>
              <w:t>1055</w:t>
            </w:r>
          </w:p>
        </w:tc>
        <w:tc>
          <w:tcPr>
            <w:tcW w:type="dxa" w:w="1440"/>
          </w:tcPr>
          <w:p>
            <w:r>
              <w:t>31755</w:t>
            </w:r>
          </w:p>
        </w:tc>
        <w:tc>
          <w:tcPr>
            <w:tcW w:type="dxa" w:w="1440"/>
          </w:tcPr>
          <w:p>
            <w:r>
              <w:t>0.02428</w:t>
            </w:r>
          </w:p>
        </w:tc>
        <w:tc>
          <w:tcPr>
            <w:tcW w:type="dxa" w:w="1440"/>
          </w:tcPr>
          <w:p>
            <w:r>
              <w:t>5.36438</w:t>
            </w:r>
          </w:p>
        </w:tc>
      </w:tr>
      <w:tr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Р</w:t>
            </w:r>
          </w:p>
        </w:tc>
        <w:tc>
          <w:tcPr>
            <w:tcW w:type="dxa" w:w="1440"/>
          </w:tcPr>
          <w:p>
            <w:r>
              <w:t>1056</w:t>
            </w:r>
          </w:p>
        </w:tc>
        <w:tc>
          <w:tcPr>
            <w:tcW w:type="dxa" w:w="1440"/>
          </w:tcPr>
          <w:p>
            <w:r>
              <w:t>51386</w:t>
            </w:r>
          </w:p>
        </w:tc>
        <w:tc>
          <w:tcPr>
            <w:tcW w:type="dxa" w:w="1440"/>
          </w:tcPr>
          <w:p>
            <w:r>
              <w:t>0.03928</w:t>
            </w:r>
          </w:p>
        </w:tc>
        <w:tc>
          <w:tcPr>
            <w:tcW w:type="dxa" w:w="1440"/>
          </w:tcPr>
          <w:p>
            <w:r>
              <w:t>4.66999</w:t>
            </w:r>
          </w:p>
        </w:tc>
      </w:tr>
      <w:tr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С</w:t>
            </w:r>
          </w:p>
        </w:tc>
        <w:tc>
          <w:tcPr>
            <w:tcW w:type="dxa" w:w="1440"/>
          </w:tcPr>
          <w:p>
            <w:r>
              <w:t>1057</w:t>
            </w:r>
          </w:p>
        </w:tc>
        <w:tc>
          <w:tcPr>
            <w:tcW w:type="dxa" w:w="1440"/>
          </w:tcPr>
          <w:p>
            <w:r>
              <w:t>52873</w:t>
            </w:r>
          </w:p>
        </w:tc>
        <w:tc>
          <w:tcPr>
            <w:tcW w:type="dxa" w:w="1440"/>
          </w:tcPr>
          <w:p>
            <w:r>
              <w:t>0.04042</w:t>
            </w:r>
          </w:p>
        </w:tc>
        <w:tc>
          <w:tcPr>
            <w:tcW w:type="dxa" w:w="1440"/>
          </w:tcPr>
          <w:p>
            <w:r>
              <w:t>4.62884</w:t>
            </w:r>
          </w:p>
        </w:tc>
      </w:tr>
      <w:tr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Т</w:t>
            </w:r>
          </w:p>
        </w:tc>
        <w:tc>
          <w:tcPr>
            <w:tcW w:type="dxa" w:w="1440"/>
          </w:tcPr>
          <w:p>
            <w:r>
              <w:t>1058</w:t>
            </w:r>
          </w:p>
        </w:tc>
        <w:tc>
          <w:tcPr>
            <w:tcW w:type="dxa" w:w="1440"/>
          </w:tcPr>
          <w:p>
            <w:r>
              <w:t>53672</w:t>
            </w:r>
          </w:p>
        </w:tc>
        <w:tc>
          <w:tcPr>
            <w:tcW w:type="dxa" w:w="1440"/>
          </w:tcPr>
          <w:p>
            <w:r>
              <w:t>0.04103</w:t>
            </w:r>
          </w:p>
        </w:tc>
        <w:tc>
          <w:tcPr>
            <w:tcW w:type="dxa" w:w="1440"/>
          </w:tcPr>
          <w:p>
            <w:r>
              <w:t>4.6072</w:t>
            </w:r>
          </w:p>
        </w:tc>
      </w:tr>
      <w:tr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У</w:t>
            </w:r>
          </w:p>
        </w:tc>
        <w:tc>
          <w:tcPr>
            <w:tcW w:type="dxa" w:w="1440"/>
          </w:tcPr>
          <w:p>
            <w:r>
              <w:t>1059</w:t>
            </w:r>
          </w:p>
        </w:tc>
        <w:tc>
          <w:tcPr>
            <w:tcW w:type="dxa" w:w="1440"/>
          </w:tcPr>
          <w:p>
            <w:r>
              <w:t>34686</w:t>
            </w:r>
          </w:p>
        </w:tc>
        <w:tc>
          <w:tcPr>
            <w:tcW w:type="dxa" w:w="1440"/>
          </w:tcPr>
          <w:p>
            <w:r>
              <w:t>0.02652</w:t>
            </w:r>
          </w:p>
        </w:tc>
        <w:tc>
          <w:tcPr>
            <w:tcW w:type="dxa" w:w="1440"/>
          </w:tcPr>
          <w:p>
            <w:r>
              <w:t>5.23701</w:t>
            </w:r>
          </w:p>
        </w:tc>
      </w:tr>
      <w:tr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Ф</w:t>
            </w:r>
          </w:p>
        </w:tc>
        <w:tc>
          <w:tcPr>
            <w:tcW w:type="dxa" w:w="1440"/>
          </w:tcPr>
          <w:p>
            <w:r>
              <w:t>1060</w:t>
            </w:r>
          </w:p>
        </w:tc>
        <w:tc>
          <w:tcPr>
            <w:tcW w:type="dxa" w:w="1440"/>
          </w:tcPr>
          <w:p>
            <w:r>
              <w:t>1635</w:t>
            </w:r>
          </w:p>
        </w:tc>
        <w:tc>
          <w:tcPr>
            <w:tcW w:type="dxa" w:w="1440"/>
          </w:tcPr>
          <w:p>
            <w:r>
              <w:t>0.00125</w:t>
            </w:r>
          </w:p>
        </w:tc>
        <w:tc>
          <w:tcPr>
            <w:tcW w:type="dxa" w:w="1440"/>
          </w:tcPr>
          <w:p>
            <w:r>
              <w:t>9.644</w:t>
            </w:r>
          </w:p>
        </w:tc>
      </w:tr>
      <w:tr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Х</w:t>
            </w:r>
          </w:p>
        </w:tc>
        <w:tc>
          <w:tcPr>
            <w:tcW w:type="dxa" w:w="1440"/>
          </w:tcPr>
          <w:p>
            <w:r>
              <w:t>1061</w:t>
            </w:r>
          </w:p>
        </w:tc>
        <w:tc>
          <w:tcPr>
            <w:tcW w:type="dxa" w:w="1440"/>
          </w:tcPr>
          <w:p>
            <w:r>
              <w:t>11390</w:t>
            </w:r>
          </w:p>
        </w:tc>
        <w:tc>
          <w:tcPr>
            <w:tcW w:type="dxa" w:w="1440"/>
          </w:tcPr>
          <w:p>
            <w:r>
              <w:t>0.00871</w:t>
            </w:r>
          </w:p>
        </w:tc>
        <w:tc>
          <w:tcPr>
            <w:tcW w:type="dxa" w:w="1440"/>
          </w:tcPr>
          <w:p>
            <w:r>
              <w:t>6.8436</w:t>
            </w:r>
          </w:p>
        </w:tc>
      </w:tr>
      <w:tr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Ц</w:t>
            </w:r>
          </w:p>
        </w:tc>
        <w:tc>
          <w:tcPr>
            <w:tcW w:type="dxa" w:w="1440"/>
          </w:tcPr>
          <w:p>
            <w:r>
              <w:t>1062</w:t>
            </w:r>
          </w:p>
        </w:tc>
        <w:tc>
          <w:tcPr>
            <w:tcW w:type="dxa" w:w="1440"/>
          </w:tcPr>
          <w:p>
            <w:r>
              <w:t>5132</w:t>
            </w:r>
          </w:p>
        </w:tc>
        <w:tc>
          <w:tcPr>
            <w:tcW w:type="dxa" w:w="1440"/>
          </w:tcPr>
          <w:p>
            <w:r>
              <w:t>0.00392</w:t>
            </w:r>
          </w:p>
        </w:tc>
        <w:tc>
          <w:tcPr>
            <w:tcW w:type="dxa" w:w="1440"/>
          </w:tcPr>
          <w:p>
            <w:r>
              <w:t>7.99377</w:t>
            </w:r>
          </w:p>
        </w:tc>
      </w:tr>
      <w:tr>
        <w:tc>
          <w:tcPr>
            <w:tcW w:type="dxa" w:w="1440"/>
          </w:tcPr>
          <w:p>
            <w:r>
              <w:t>24</w:t>
            </w:r>
          </w:p>
        </w:tc>
        <w:tc>
          <w:tcPr>
            <w:tcW w:type="dxa" w:w="1440"/>
          </w:tcPr>
          <w:p>
            <w:r>
              <w:t>Ч</w:t>
            </w:r>
          </w:p>
        </w:tc>
        <w:tc>
          <w:tcPr>
            <w:tcW w:type="dxa" w:w="1440"/>
          </w:tcPr>
          <w:p>
            <w:r>
              <w:t>1063</w:t>
            </w:r>
          </w:p>
        </w:tc>
        <w:tc>
          <w:tcPr>
            <w:tcW w:type="dxa" w:w="1440"/>
          </w:tcPr>
          <w:p>
            <w:r>
              <w:t>14284</w:t>
            </w:r>
          </w:p>
        </w:tc>
        <w:tc>
          <w:tcPr>
            <w:tcW w:type="dxa" w:w="1440"/>
          </w:tcPr>
          <w:p>
            <w:r>
              <w:t>0.01092</w:t>
            </w:r>
          </w:p>
        </w:tc>
        <w:tc>
          <w:tcPr>
            <w:tcW w:type="dxa" w:w="1440"/>
          </w:tcPr>
          <w:p>
            <w:r>
              <w:t>6.51697</w:t>
            </w:r>
          </w:p>
        </w:tc>
      </w:tr>
      <w:tr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Ш</w:t>
            </w:r>
          </w:p>
        </w:tc>
        <w:tc>
          <w:tcPr>
            <w:tcW w:type="dxa" w:w="1440"/>
          </w:tcPr>
          <w:p>
            <w:r>
              <w:t>1064</w:t>
            </w:r>
          </w:p>
        </w:tc>
        <w:tc>
          <w:tcPr>
            <w:tcW w:type="dxa" w:w="1440"/>
          </w:tcPr>
          <w:p>
            <w:r>
              <w:t>12340</w:t>
            </w:r>
          </w:p>
        </w:tc>
        <w:tc>
          <w:tcPr>
            <w:tcW w:type="dxa" w:w="1440"/>
          </w:tcPr>
          <w:p>
            <w:r>
              <w:t>0.00943</w:t>
            </w:r>
          </w:p>
        </w:tc>
        <w:tc>
          <w:tcPr>
            <w:tcW w:type="dxa" w:w="1440"/>
          </w:tcPr>
          <w:p>
            <w:r>
              <w:t>6.72802</w:t>
            </w:r>
          </w:p>
        </w:tc>
      </w:tr>
      <w:tr>
        <w:tc>
          <w:tcPr>
            <w:tcW w:type="dxa" w:w="1440"/>
          </w:tcPr>
          <w:p>
            <w:r>
              <w:t>26</w:t>
            </w:r>
          </w:p>
        </w:tc>
        <w:tc>
          <w:tcPr>
            <w:tcW w:type="dxa" w:w="1440"/>
          </w:tcPr>
          <w:p>
            <w:r>
              <w:t>Щ</w:t>
            </w:r>
          </w:p>
        </w:tc>
        <w:tc>
          <w:tcPr>
            <w:tcW w:type="dxa" w:w="1440"/>
          </w:tcPr>
          <w:p>
            <w:r>
              <w:t>1065</w:t>
            </w:r>
          </w:p>
        </w:tc>
        <w:tc>
          <w:tcPr>
            <w:tcW w:type="dxa" w:w="1440"/>
          </w:tcPr>
          <w:p>
            <w:r>
              <w:t>3123</w:t>
            </w:r>
          </w:p>
        </w:tc>
        <w:tc>
          <w:tcPr>
            <w:tcW w:type="dxa" w:w="1440"/>
          </w:tcPr>
          <w:p>
            <w:r>
              <w:t>0.00239</w:t>
            </w:r>
          </w:p>
        </w:tc>
        <w:tc>
          <w:tcPr>
            <w:tcW w:type="dxa" w:w="1440"/>
          </w:tcPr>
          <w:p>
            <w:r>
              <w:t>8.71036</w:t>
            </w:r>
          </w:p>
        </w:tc>
      </w:tr>
      <w:tr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Ъ</w:t>
            </w:r>
          </w:p>
        </w:tc>
        <w:tc>
          <w:tcPr>
            <w:tcW w:type="dxa" w:w="1440"/>
          </w:tcPr>
          <w:p>
            <w:r>
              <w:t>1066</w:t>
            </w:r>
          </w:p>
        </w:tc>
        <w:tc>
          <w:tcPr>
            <w:tcW w:type="dxa" w:w="1440"/>
          </w:tcPr>
          <w:p>
            <w:r>
              <w:t>317</w:t>
            </w:r>
          </w:p>
        </w:tc>
        <w:tc>
          <w:tcPr>
            <w:tcW w:type="dxa" w:w="1440"/>
          </w:tcPr>
          <w:p>
            <w:r>
              <w:t>0.00024</w:t>
            </w:r>
          </w:p>
        </w:tc>
        <w:tc>
          <w:tcPr>
            <w:tcW w:type="dxa" w:w="1440"/>
          </w:tcPr>
          <w:p>
            <w:r>
              <w:t>12.01074</w:t>
            </w:r>
          </w:p>
        </w:tc>
      </w:tr>
      <w:tr>
        <w:tc>
          <w:tcPr>
            <w:tcW w:type="dxa" w:w="1440"/>
          </w:tcPr>
          <w:p>
            <w:r>
              <w:t>28</w:t>
            </w:r>
          </w:p>
        </w:tc>
        <w:tc>
          <w:tcPr>
            <w:tcW w:type="dxa" w:w="1440"/>
          </w:tcPr>
          <w:p>
            <w:r>
              <w:t>Ы</w:t>
            </w:r>
          </w:p>
        </w:tc>
        <w:tc>
          <w:tcPr>
            <w:tcW w:type="dxa" w:w="1440"/>
          </w:tcPr>
          <w:p>
            <w:r>
              <w:t>1067</w:t>
            </w:r>
          </w:p>
        </w:tc>
        <w:tc>
          <w:tcPr>
            <w:tcW w:type="dxa" w:w="1440"/>
          </w:tcPr>
          <w:p>
            <w:r>
              <w:t>21450</w:t>
            </w:r>
          </w:p>
        </w:tc>
        <w:tc>
          <w:tcPr>
            <w:tcW w:type="dxa" w:w="1440"/>
          </w:tcPr>
          <w:p>
            <w:r>
              <w:t>0.0164</w:t>
            </w:r>
          </w:p>
        </w:tc>
        <w:tc>
          <w:tcPr>
            <w:tcW w:type="dxa" w:w="1440"/>
          </w:tcPr>
          <w:p>
            <w:r>
              <w:t>5.93039</w:t>
            </w:r>
          </w:p>
        </w:tc>
      </w:tr>
      <w:tr>
        <w:tc>
          <w:tcPr>
            <w:tcW w:type="dxa" w:w="1440"/>
          </w:tcPr>
          <w:p>
            <w:r>
              <w:t>29</w:t>
            </w:r>
          </w:p>
        </w:tc>
        <w:tc>
          <w:tcPr>
            <w:tcW w:type="dxa" w:w="1440"/>
          </w:tcPr>
          <w:p>
            <w:r>
              <w:t>Ь</w:t>
            </w:r>
          </w:p>
        </w:tc>
        <w:tc>
          <w:tcPr>
            <w:tcW w:type="dxa" w:w="1440"/>
          </w:tcPr>
          <w:p>
            <w:r>
              <w:t>1068</w:t>
            </w:r>
          </w:p>
        </w:tc>
        <w:tc>
          <w:tcPr>
            <w:tcW w:type="dxa" w:w="1440"/>
          </w:tcPr>
          <w:p>
            <w:r>
              <w:t>18616</w:t>
            </w:r>
          </w:p>
        </w:tc>
        <w:tc>
          <w:tcPr>
            <w:tcW w:type="dxa" w:w="1440"/>
          </w:tcPr>
          <w:p>
            <w:r>
              <w:t>0.01423</w:t>
            </w:r>
          </w:p>
        </w:tc>
        <w:tc>
          <w:tcPr>
            <w:tcW w:type="dxa" w:w="1440"/>
          </w:tcPr>
          <w:p>
            <w:r>
              <w:t>6.13482</w:t>
            </w:r>
          </w:p>
        </w:tc>
      </w:tr>
      <w:tr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Э</w:t>
            </w:r>
          </w:p>
        </w:tc>
        <w:tc>
          <w:tcPr>
            <w:tcW w:type="dxa" w:w="1440"/>
          </w:tcPr>
          <w:p>
            <w:r>
              <w:t>1069</w:t>
            </w:r>
          </w:p>
        </w:tc>
        <w:tc>
          <w:tcPr>
            <w:tcW w:type="dxa" w:w="1440"/>
          </w:tcPr>
          <w:p>
            <w:r>
              <w:t>1444</w:t>
            </w:r>
          </w:p>
        </w:tc>
        <w:tc>
          <w:tcPr>
            <w:tcW w:type="dxa" w:w="1440"/>
          </w:tcPr>
          <w:p>
            <w:r>
              <w:t>0.0011</w:t>
            </w:r>
          </w:p>
        </w:tc>
        <w:tc>
          <w:tcPr>
            <w:tcW w:type="dxa" w:w="1440"/>
          </w:tcPr>
          <w:p>
            <w:r>
              <w:t>9.82322</w:t>
            </w:r>
          </w:p>
        </w:tc>
      </w:tr>
      <w:tr>
        <w:tc>
          <w:tcPr>
            <w:tcW w:type="dxa" w:w="1440"/>
          </w:tcPr>
          <w:p>
            <w:r>
              <w:t>31</w:t>
            </w:r>
          </w:p>
        </w:tc>
        <w:tc>
          <w:tcPr>
            <w:tcW w:type="dxa" w:w="1440"/>
          </w:tcPr>
          <w:p>
            <w:r>
              <w:t>Ю</w:t>
            </w:r>
          </w:p>
        </w:tc>
        <w:tc>
          <w:tcPr>
            <w:tcW w:type="dxa" w:w="1440"/>
          </w:tcPr>
          <w:p>
            <w:r>
              <w:t>1070</w:t>
            </w:r>
          </w:p>
        </w:tc>
        <w:tc>
          <w:tcPr>
            <w:tcW w:type="dxa" w:w="1440"/>
          </w:tcPr>
          <w:p>
            <w:r>
              <w:t>6589</w:t>
            </w:r>
          </w:p>
        </w:tc>
        <w:tc>
          <w:tcPr>
            <w:tcW w:type="dxa" w:w="1440"/>
          </w:tcPr>
          <w:p>
            <w:r>
              <w:t>0.00504</w:t>
            </w:r>
          </w:p>
        </w:tc>
        <w:tc>
          <w:tcPr>
            <w:tcW w:type="dxa" w:w="1440"/>
          </w:tcPr>
          <w:p>
            <w:r>
              <w:t>7.63324</w:t>
            </w:r>
          </w:p>
        </w:tc>
      </w:tr>
      <w:tr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Я</w:t>
            </w:r>
          </w:p>
        </w:tc>
        <w:tc>
          <w:tcPr>
            <w:tcW w:type="dxa" w:w="1440"/>
          </w:tcPr>
          <w:p>
            <w:r>
              <w:t>1071</w:t>
            </w:r>
          </w:p>
        </w:tc>
        <w:tc>
          <w:tcPr>
            <w:tcW w:type="dxa" w:w="1440"/>
          </w:tcPr>
          <w:p>
            <w:r>
              <w:t>23198</w:t>
            </w:r>
          </w:p>
        </w:tc>
        <w:tc>
          <w:tcPr>
            <w:tcW w:type="dxa" w:w="1440"/>
          </w:tcPr>
          <w:p>
            <w:r>
              <w:t>0.01773</w:t>
            </w:r>
          </w:p>
        </w:tc>
        <w:tc>
          <w:tcPr>
            <w:tcW w:type="dxa" w:w="1440"/>
          </w:tcPr>
          <w:p>
            <w:r>
              <w:t>5.81737</w:t>
            </w:r>
          </w:p>
        </w:tc>
      </w:tr>
      <w:tr>
        <w:tc>
          <w:tcPr>
            <w:tcW w:type="dxa" w:w="1440"/>
          </w:tcPr>
          <w:p>
            <w:r>
              <w:t>33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48</w:t>
            </w:r>
          </w:p>
        </w:tc>
        <w:tc>
          <w:tcPr>
            <w:tcW w:type="dxa" w:w="1440"/>
          </w:tcPr>
          <w:p>
            <w:r>
              <w:t>51</w:t>
            </w:r>
          </w:p>
        </w:tc>
        <w:tc>
          <w:tcPr>
            <w:tcW w:type="dxa" w:w="1440"/>
          </w:tcPr>
          <w:p>
            <w:r>
              <w:t>4e-05</w:t>
            </w:r>
          </w:p>
        </w:tc>
        <w:tc>
          <w:tcPr>
            <w:tcW w:type="dxa" w:w="1440"/>
          </w:tcPr>
          <w:p>
            <w:r>
              <w:t>14.64665</w:t>
            </w:r>
          </w:p>
        </w:tc>
      </w:tr>
      <w:tr>
        <w:tc>
          <w:tcPr>
            <w:tcW w:type="dxa" w:w="1440"/>
          </w:tcPr>
          <w:p>
            <w:r>
              <w:t>34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49</w:t>
            </w:r>
          </w:p>
        </w:tc>
        <w:tc>
          <w:tcPr>
            <w:tcW w:type="dxa" w:w="1440"/>
          </w:tcPr>
          <w:p>
            <w:r>
              <w:t>220</w:t>
            </w:r>
          </w:p>
        </w:tc>
        <w:tc>
          <w:tcPr>
            <w:tcW w:type="dxa" w:w="1440"/>
          </w:tcPr>
          <w:p>
            <w:r>
              <w:t>0.00017</w:t>
            </w:r>
          </w:p>
        </w:tc>
        <w:tc>
          <w:tcPr>
            <w:tcW w:type="dxa" w:w="1440"/>
          </w:tcPr>
          <w:p>
            <w:r>
              <w:t>12.53772</w:t>
            </w:r>
          </w:p>
        </w:tc>
      </w:tr>
      <w:tr>
        <w:tc>
          <w:tcPr>
            <w:tcW w:type="dxa" w:w="1440"/>
          </w:tcPr>
          <w:p>
            <w:r>
              <w:t>35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151</w:t>
            </w:r>
          </w:p>
        </w:tc>
        <w:tc>
          <w:tcPr>
            <w:tcW w:type="dxa" w:w="1440"/>
          </w:tcPr>
          <w:p>
            <w:r>
              <w:t>0.00012</w:t>
            </w:r>
          </w:p>
        </w:tc>
        <w:tc>
          <w:tcPr>
            <w:tcW w:type="dxa" w:w="1440"/>
          </w:tcPr>
          <w:p>
            <w:r>
              <w:t>13.08067</w:t>
            </w:r>
          </w:p>
        </w:tc>
      </w:tr>
      <w:tr>
        <w:tc>
          <w:tcPr>
            <w:tcW w:type="dxa" w:w="1440"/>
          </w:tcPr>
          <w:p>
            <w:r>
              <w:t>36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51</w:t>
            </w:r>
          </w:p>
        </w:tc>
        <w:tc>
          <w:tcPr>
            <w:tcW w:type="dxa" w:w="1440"/>
          </w:tcPr>
          <w:p>
            <w:r>
              <w:t>87</w:t>
            </w:r>
          </w:p>
        </w:tc>
        <w:tc>
          <w:tcPr>
            <w:tcW w:type="dxa" w:w="1440"/>
          </w:tcPr>
          <w:p>
            <w:r>
              <w:t>7e-05</w:t>
            </w:r>
          </w:p>
        </w:tc>
        <w:tc>
          <w:tcPr>
            <w:tcW w:type="dxa" w:w="1440"/>
          </w:tcPr>
          <w:p>
            <w:r>
              <w:t>13.87614</w:t>
            </w:r>
          </w:p>
        </w:tc>
      </w:tr>
      <w:tr>
        <w:tc>
          <w:tcPr>
            <w:tcW w:type="dxa" w:w="1440"/>
          </w:tcPr>
          <w:p>
            <w:r>
              <w:t>37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52</w:t>
            </w:r>
          </w:p>
        </w:tc>
        <w:tc>
          <w:tcPr>
            <w:tcW w:type="dxa" w:w="1440"/>
          </w:tcPr>
          <w:p>
            <w:r>
              <w:t>80</w:t>
            </w:r>
          </w:p>
        </w:tc>
        <w:tc>
          <w:tcPr>
            <w:tcW w:type="dxa" w:w="1440"/>
          </w:tcPr>
          <w:p>
            <w:r>
              <w:t>6e-05</w:t>
            </w:r>
          </w:p>
        </w:tc>
        <w:tc>
          <w:tcPr>
            <w:tcW w:type="dxa" w:w="1440"/>
          </w:tcPr>
          <w:p>
            <w:r>
              <w:t>13.99715</w:t>
            </w:r>
          </w:p>
        </w:tc>
      </w:tr>
      <w:tr>
        <w:tc>
          <w:tcPr>
            <w:tcW w:type="dxa" w:w="1440"/>
          </w:tcPr>
          <w:p>
            <w:r>
              <w:t>38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53</w:t>
            </w:r>
          </w:p>
        </w:tc>
        <w:tc>
          <w:tcPr>
            <w:tcW w:type="dxa" w:w="1440"/>
          </w:tcPr>
          <w:p>
            <w:r>
              <w:t>49</w:t>
            </w:r>
          </w:p>
        </w:tc>
        <w:tc>
          <w:tcPr>
            <w:tcW w:type="dxa" w:w="1440"/>
          </w:tcPr>
          <w:p>
            <w:r>
              <w:t>4e-05</w:t>
            </w:r>
          </w:p>
        </w:tc>
        <w:tc>
          <w:tcPr>
            <w:tcW w:type="dxa" w:w="1440"/>
          </w:tcPr>
          <w:p>
            <w:r>
              <w:t>14.70437</w:t>
            </w:r>
          </w:p>
        </w:tc>
      </w:tr>
      <w:tr>
        <w:tc>
          <w:tcPr>
            <w:tcW w:type="dxa" w:w="1440"/>
          </w:tcPr>
          <w:p>
            <w:r>
              <w:t>39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54</w:t>
            </w:r>
          </w:p>
        </w:tc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3e-05</w:t>
            </w:r>
          </w:p>
        </w:tc>
        <w:tc>
          <w:tcPr>
            <w:tcW w:type="dxa" w:w="1440"/>
          </w:tcPr>
          <w:p>
            <w:r>
              <w:t>14.99715</w:t>
            </w:r>
          </w:p>
        </w:tc>
      </w:tr>
      <w:tr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55</w:t>
            </w:r>
          </w:p>
        </w:tc>
        <w:tc>
          <w:tcPr>
            <w:tcW w:type="dxa" w:w="1440"/>
          </w:tcPr>
          <w:p>
            <w:r>
              <w:t>54</w:t>
            </w:r>
          </w:p>
        </w:tc>
        <w:tc>
          <w:tcPr>
            <w:tcW w:type="dxa" w:w="1440"/>
          </w:tcPr>
          <w:p>
            <w:r>
              <w:t>4e-05</w:t>
            </w:r>
          </w:p>
        </w:tc>
        <w:tc>
          <w:tcPr>
            <w:tcW w:type="dxa" w:w="1440"/>
          </w:tcPr>
          <w:p>
            <w:r>
              <w:t>14.56419</w:t>
            </w:r>
          </w:p>
        </w:tc>
      </w:tr>
      <w:tr>
        <w:tc>
          <w:tcPr>
            <w:tcW w:type="dxa" w:w="1440"/>
          </w:tcPr>
          <w:p>
            <w:r>
              <w:t>41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63</w:t>
            </w:r>
          </w:p>
        </w:tc>
        <w:tc>
          <w:tcPr>
            <w:tcW w:type="dxa" w:w="1440"/>
          </w:tcPr>
          <w:p>
            <w:r>
              <w:t>5e-05</w:t>
            </w:r>
          </w:p>
        </w:tc>
        <w:tc>
          <w:tcPr>
            <w:tcW w:type="dxa" w:w="1440"/>
          </w:tcPr>
          <w:p>
            <w:r>
              <w:t>14.3418</w:t>
            </w:r>
          </w:p>
        </w:tc>
      </w:tr>
      <w:tr>
        <w:tc>
          <w:tcPr>
            <w:tcW w:type="dxa" w:w="1440"/>
          </w:tcPr>
          <w:p>
            <w:r>
              <w:t>42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57</w:t>
            </w:r>
          </w:p>
        </w:tc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5e-05</w:t>
            </w:r>
          </w:p>
        </w:tc>
        <w:tc>
          <w:tcPr>
            <w:tcW w:type="dxa" w:w="1440"/>
          </w:tcPr>
          <w:p>
            <w:r>
              <w:t>14.36488</w:t>
            </w:r>
          </w:p>
        </w:tc>
      </w:tr>
      <w:tr>
        <w:tc>
          <w:tcPr>
            <w:tcW w:type="dxa" w:w="1440"/>
          </w:tcPr>
          <w:p>
            <w:r>
              <w:t>43</w:t>
            </w:r>
          </w:p>
        </w:tc>
        <w:tc>
          <w:tcPr>
            <w:tcW w:type="dxa" w:w="1440"/>
          </w:tcPr>
          <w:p>
            <w:r>
              <w:t>.</w:t>
            </w:r>
          </w:p>
        </w:tc>
        <w:tc>
          <w:tcPr>
            <w:tcW w:type="dxa" w:w="1440"/>
          </w:tcPr>
          <w:p>
            <w:r>
              <w:t>46</w:t>
            </w:r>
          </w:p>
        </w:tc>
        <w:tc>
          <w:tcPr>
            <w:tcW w:type="dxa" w:w="1440"/>
          </w:tcPr>
          <w:p>
            <w:r>
              <w:t>22121</w:t>
            </w:r>
          </w:p>
        </w:tc>
        <w:tc>
          <w:tcPr>
            <w:tcW w:type="dxa" w:w="1440"/>
          </w:tcPr>
          <w:p>
            <w:r>
              <w:t>0.01691</w:t>
            </w:r>
          </w:p>
        </w:tc>
        <w:tc>
          <w:tcPr>
            <w:tcW w:type="dxa" w:w="1440"/>
          </w:tcPr>
          <w:p>
            <w:r>
              <w:t>5.88595</w:t>
            </w:r>
          </w:p>
        </w:tc>
      </w:tr>
      <w:tr>
        <w:tc>
          <w:tcPr>
            <w:tcW w:type="dxa" w:w="1440"/>
          </w:tcPr>
          <w:p>
            <w:r>
              <w:t>44</w:t>
            </w:r>
          </w:p>
        </w:tc>
        <w:tc>
          <w:tcPr>
            <w:tcW w:type="dxa" w:w="1440"/>
          </w:tcPr>
          <w:p>
            <w:r>
              <w:t>,</w:t>
            </w:r>
          </w:p>
        </w:tc>
        <w:tc>
          <w:tcPr>
            <w:tcW w:type="dxa" w:w="1440"/>
          </w:tcPr>
          <w:p>
            <w:r>
              <w:t>44</w:t>
            </w:r>
          </w:p>
        </w:tc>
        <w:tc>
          <w:tcPr>
            <w:tcW w:type="dxa" w:w="1440"/>
          </w:tcPr>
          <w:p>
            <w:r>
              <w:t>25978</w:t>
            </w:r>
          </w:p>
        </w:tc>
        <w:tc>
          <w:tcPr>
            <w:tcW w:type="dxa" w:w="1440"/>
          </w:tcPr>
          <w:p>
            <w:r>
              <w:t>0.01986</w:t>
            </w:r>
          </w:p>
        </w:tc>
        <w:tc>
          <w:tcPr>
            <w:tcW w:type="dxa" w:w="1440"/>
          </w:tcPr>
          <w:p>
            <w:r>
              <w:t>5.65408</w:t>
            </w:r>
          </w:p>
        </w:tc>
      </w:tr>
      <w:tr>
        <w:tc>
          <w:tcPr>
            <w:tcW w:type="dxa" w:w="1440"/>
          </w:tcPr>
          <w:p>
            <w:r>
              <w:t>45</w:t>
            </w:r>
          </w:p>
        </w:tc>
        <w:tc>
          <w:tcPr>
            <w:tcW w:type="dxa" w:w="1440"/>
          </w:tcPr>
          <w:p>
            <w:r>
              <w:t>:</w:t>
            </w:r>
          </w:p>
        </w:tc>
        <w:tc>
          <w:tcPr>
            <w:tcW w:type="dxa" w:w="1440"/>
          </w:tcPr>
          <w:p>
            <w:r>
              <w:t>58</w:t>
            </w:r>
          </w:p>
        </w:tc>
        <w:tc>
          <w:tcPr>
            <w:tcW w:type="dxa" w:w="1440"/>
          </w:tcPr>
          <w:p>
            <w:r>
              <w:t>1761</w:t>
            </w:r>
          </w:p>
        </w:tc>
        <w:tc>
          <w:tcPr>
            <w:tcW w:type="dxa" w:w="1440"/>
          </w:tcPr>
          <w:p>
            <w:r>
              <w:t>0.00135</w:t>
            </w:r>
          </w:p>
        </w:tc>
        <w:tc>
          <w:tcPr>
            <w:tcW w:type="dxa" w:w="1440"/>
          </w:tcPr>
          <w:p>
            <w:r>
              <w:t>9.5369</w:t>
            </w:r>
          </w:p>
        </w:tc>
      </w:tr>
      <w:tr>
        <w:tc>
          <w:tcPr>
            <w:tcW w:type="dxa" w:w="1440"/>
          </w:tcPr>
          <w:p>
            <w:r>
              <w:t>46</w:t>
            </w:r>
          </w:p>
        </w:tc>
        <w:tc>
          <w:tcPr>
            <w:tcW w:type="dxa" w:w="1440"/>
          </w:tcPr>
          <w:p>
            <w:r>
              <w:t>;</w:t>
            </w:r>
          </w:p>
        </w:tc>
        <w:tc>
          <w:tcPr>
            <w:tcW w:type="dxa" w:w="1440"/>
          </w:tcPr>
          <w:p>
            <w:r>
              <w:t>59</w:t>
            </w:r>
          </w:p>
        </w:tc>
        <w:tc>
          <w:tcPr>
            <w:tcW w:type="dxa" w:w="1440"/>
          </w:tcPr>
          <w:p>
            <w:r>
              <w:t>741</w:t>
            </w:r>
          </w:p>
        </w:tc>
        <w:tc>
          <w:tcPr>
            <w:tcW w:type="dxa" w:w="1440"/>
          </w:tcPr>
          <w:p>
            <w:r>
              <w:t>0.00057</w:t>
            </w:r>
          </w:p>
        </w:tc>
        <w:tc>
          <w:tcPr>
            <w:tcW w:type="dxa" w:w="1440"/>
          </w:tcPr>
          <w:p>
            <w:r>
              <w:t>10.78575</w:t>
            </w:r>
          </w:p>
        </w:tc>
      </w:tr>
      <w:tr>
        <w:tc>
          <w:tcPr>
            <w:tcW w:type="dxa" w:w="1440"/>
          </w:tcPr>
          <w:p>
            <w:r>
              <w:t>47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45</w:t>
            </w:r>
          </w:p>
        </w:tc>
        <w:tc>
          <w:tcPr>
            <w:tcW w:type="dxa" w:w="1440"/>
          </w:tcPr>
          <w:p>
            <w:r>
              <w:t>12139</w:t>
            </w:r>
          </w:p>
        </w:tc>
        <w:tc>
          <w:tcPr>
            <w:tcW w:type="dxa" w:w="1440"/>
          </w:tcPr>
          <w:p>
            <w:r>
              <w:t>0.00928</w:t>
            </w:r>
          </w:p>
        </w:tc>
        <w:tc>
          <w:tcPr>
            <w:tcW w:type="dxa" w:w="1440"/>
          </w:tcPr>
          <w:p>
            <w:r>
              <w:t>6.75172</w:t>
            </w:r>
          </w:p>
        </w:tc>
      </w:tr>
      <w:tr>
        <w:tc>
          <w:tcPr>
            <w:tcW w:type="dxa" w:w="1440"/>
          </w:tcPr>
          <w:p>
            <w:r>
              <w:t>48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197316</w:t>
            </w:r>
          </w:p>
        </w:tc>
        <w:tc>
          <w:tcPr>
            <w:tcW w:type="dxa" w:w="1440"/>
          </w:tcPr>
          <w:p>
            <w:r>
              <w:t>0.15084</w:t>
            </w:r>
          </w:p>
        </w:tc>
        <w:tc>
          <w:tcPr>
            <w:tcW w:type="dxa" w:w="1440"/>
          </w:tcPr>
          <w:p>
            <w:r>
              <w:t>2.72893</w:t>
            </w:r>
          </w:p>
        </w:tc>
      </w:tr>
      <w:tr>
        <w:tc>
          <w:tcPr>
            <w:tcW w:type="dxa" w:w="1440"/>
          </w:tcPr>
          <w:p>
            <w:r>
              <w:t>49</w:t>
            </w:r>
          </w:p>
        </w:tc>
        <w:tc>
          <w:tcPr>
            <w:tcW w:type="dxa" w:w="1440"/>
          </w:tcPr>
          <w:p>
            <w:r>
              <w:t>(</w:t>
            </w:r>
          </w:p>
        </w:tc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137</w:t>
            </w:r>
          </w:p>
        </w:tc>
        <w:tc>
          <w:tcPr>
            <w:tcW w:type="dxa" w:w="1440"/>
          </w:tcPr>
          <w:p>
            <w:r>
              <w:t>0.0001</w:t>
            </w:r>
          </w:p>
        </w:tc>
        <w:tc>
          <w:tcPr>
            <w:tcW w:type="dxa" w:w="1440"/>
          </w:tcPr>
          <w:p>
            <w:r>
              <w:t>13.22105</w:t>
            </w:r>
          </w:p>
        </w:tc>
      </w:tr>
      <w:tr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Всего символов в тексте (K)</w:t>
            </w:r>
          </w:p>
        </w:tc>
        <w:tc>
          <w:tcPr>
            <w:tcW w:type="dxa" w:w="1440"/>
          </w:tcPr>
          <w:p>
            <w:r>
              <w:t>1308134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Полная вероятность(Р)</w:t>
            </w:r>
          </w:p>
        </w:tc>
        <w:tc>
          <w:tcPr>
            <w:tcW w:type="dxa" w:w="1440"/>
          </w:tcPr>
          <w:p>
            <w:r>
              <w:t>1.00000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Энтропия источника (Iср)</w:t>
            </w:r>
          </w:p>
        </w:tc>
        <w:tc>
          <w:tcPr>
            <w:tcW w:type="dxa" w:w="1440"/>
          </w:tcPr>
          <w:p>
            <w:r>
              <w:t>4.57097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